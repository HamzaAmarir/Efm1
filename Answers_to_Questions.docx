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F77" w:rsidRDefault="00AE4BEE">
      <w:pPr>
        <w:pStyle w:val="Titre"/>
      </w:pPr>
      <w:r>
        <w:t>Answers to the Questions</w:t>
      </w:r>
    </w:p>
    <w:p w:rsidR="001A5F77" w:rsidRDefault="00AE4BEE">
      <w:pPr>
        <w:pStyle w:val="Titre1"/>
      </w:pPr>
      <w:r>
        <w:t>1) Comment incorporer de style inline ?</w:t>
      </w:r>
    </w:p>
    <w:p w:rsidR="001A5F77" w:rsidRDefault="00AE4BEE">
      <w:r>
        <w:t>La bonne réponse est B :</w:t>
      </w:r>
      <w:r>
        <w:br/>
      </w:r>
    </w:p>
    <w:p w:rsidR="001A5F77" w:rsidRDefault="00AE4BEE">
      <w:r>
        <w:t>```jsx</w:t>
      </w:r>
      <w:r>
        <w:br/>
        <w:t>style</w:t>
      </w:r>
      <w:proofErr w:type="gramStart"/>
      <w:r>
        <w:t>={</w:t>
      </w:r>
      <w:proofErr w:type="gramEnd"/>
      <w:r>
        <w:t>{fontSize: '20px', backgroundColor: 'blue'}}</w:t>
      </w:r>
      <w:r>
        <w:br/>
        <w:t>```</w:t>
      </w:r>
      <w:r>
        <w:br/>
      </w:r>
    </w:p>
    <w:p w:rsidR="001A5F77" w:rsidRDefault="00AE4BEE">
      <w:pPr>
        <w:pStyle w:val="Titre1"/>
      </w:pPr>
      <w:r>
        <w:t>2) Modifier la variable d'état prix à 230</w:t>
      </w:r>
    </w:p>
    <w:p w:rsidR="001A5F77" w:rsidRDefault="00AE4BEE">
      <w:r>
        <w:t>La bonne réponse est C :</w:t>
      </w:r>
      <w:r>
        <w:br/>
      </w:r>
    </w:p>
    <w:p w:rsidR="001A5F77" w:rsidRDefault="00AE4BEE">
      <w:r>
        <w:t>```jsx</w:t>
      </w:r>
      <w:r>
        <w:br/>
      </w:r>
      <w:proofErr w:type="gramStart"/>
      <w:r>
        <w:t>this.setState</w:t>
      </w:r>
      <w:proofErr w:type="gramEnd"/>
      <w:r>
        <w:t>({prix: 230})</w:t>
      </w:r>
      <w:r>
        <w:br/>
        <w:t>```</w:t>
      </w:r>
      <w:r>
        <w:br/>
      </w:r>
    </w:p>
    <w:p w:rsidR="001A5F77" w:rsidRDefault="00AE4BEE">
      <w:pPr>
        <w:pStyle w:val="Titre1"/>
      </w:pPr>
      <w:r>
        <w:t>3) Appeler une fonction avec un bouton en JSX</w:t>
      </w:r>
    </w:p>
    <w:p w:rsidR="001A5F77" w:rsidRDefault="00AE4BEE">
      <w:r>
        <w:t>Les deux bonnes réponses sont A et D :</w:t>
      </w:r>
      <w:r>
        <w:br/>
      </w:r>
    </w:p>
    <w:p w:rsidR="001A5F77" w:rsidRDefault="00AE4BEE">
      <w:r>
        <w:t>```jsx</w:t>
      </w:r>
      <w:r>
        <w:br/>
        <w:t>&lt;button onClick={() =&gt; fonction1()}&gt;Update&lt;/button&gt; // A</w:t>
      </w:r>
      <w:r>
        <w:br/>
        <w:t>&lt;button onClick={fonction1()}&gt;Update&lt;/button&gt; // D</w:t>
      </w:r>
      <w:r>
        <w:br/>
        <w:t>```</w:t>
      </w:r>
      <w:r>
        <w:br/>
      </w:r>
      <w:bookmarkStart w:id="0" w:name="_GoBack"/>
      <w:bookmarkEnd w:id="0"/>
    </w:p>
    <w:p w:rsidR="001A5F77" w:rsidRDefault="00AE4BEE">
      <w:pPr>
        <w:pStyle w:val="Titre1"/>
      </w:pPr>
      <w:r>
        <w:t>4) Créer articles2 en ajoutant un nouvel article</w:t>
      </w:r>
    </w:p>
    <w:p w:rsidR="001A5F77" w:rsidRDefault="00AE4BEE">
      <w:r>
        <w:t>La bonne réponse est B :</w:t>
      </w:r>
      <w:r>
        <w:br/>
      </w:r>
    </w:p>
    <w:p w:rsidR="001A5F77" w:rsidRDefault="00AE4BEE">
      <w:r>
        <w:t>``</w:t>
      </w:r>
      <w:r>
        <w:t>`javascript</w:t>
      </w:r>
      <w:r>
        <w:br/>
        <w:t>const articles2 = [...articles, {id: 12, nom: 'article3'}];</w:t>
      </w:r>
      <w:r>
        <w:br/>
        <w:t>```</w:t>
      </w:r>
      <w:r>
        <w:br/>
      </w:r>
    </w:p>
    <w:p w:rsidR="001A5F77" w:rsidRDefault="00AE4BEE">
      <w:pPr>
        <w:pStyle w:val="Titre1"/>
      </w:pPr>
      <w:r>
        <w:lastRenderedPageBreak/>
        <w:t xml:space="preserve">5) Quand est invoqué </w:t>
      </w:r>
      <w:proofErr w:type="gramStart"/>
      <w:r>
        <w:t>useEffect(</w:t>
      </w:r>
      <w:proofErr w:type="gramEnd"/>
      <w:r>
        <w:t>()=&gt;{ document.t</w:t>
      </w:r>
      <w:r>
        <w:t>itle=title },[title]) ?</w:t>
      </w:r>
    </w:p>
    <w:p w:rsidR="001A5F77" w:rsidRDefault="00AE4BEE">
      <w:r>
        <w:t>La bonne réponse est D :</w:t>
      </w:r>
      <w:r>
        <w:br/>
      </w:r>
    </w:p>
    <w:p w:rsidR="001A5F77" w:rsidRDefault="00AE4BEE">
      <w:pPr>
        <w:pStyle w:val="Titre1"/>
      </w:pPr>
      <w:r>
        <w:t xml:space="preserve">6) Action Redux </w:t>
      </w:r>
      <w:proofErr w:type="spellStart"/>
      <w:r>
        <w:t>valide</w:t>
      </w:r>
      <w:proofErr w:type="spellEnd"/>
    </w:p>
    <w:p w:rsidR="001A5F77" w:rsidRDefault="00AE4BEE">
      <w:r>
        <w:t>La bonne réponse est B :</w:t>
      </w:r>
      <w:r>
        <w:br/>
      </w:r>
    </w:p>
    <w:p w:rsidR="001A5F77" w:rsidRDefault="00AE4BEE">
      <w:r>
        <w:t>```javascript</w:t>
      </w:r>
      <w:r>
        <w:br/>
        <w:t>{type: 'DELETE_ARTICLE', payload: {id: 10}}</w:t>
      </w:r>
      <w:r>
        <w:br/>
        <w:t>```</w:t>
      </w:r>
      <w:r>
        <w:br/>
      </w:r>
    </w:p>
    <w:p w:rsidR="001A5F77" w:rsidRDefault="001A5F77"/>
    <w:sectPr w:rsidR="001A5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F77"/>
    <w:rsid w:val="0029639D"/>
    <w:rsid w:val="00326F90"/>
    <w:rsid w:val="00AA1D8D"/>
    <w:rsid w:val="00AE4BE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63047C"/>
  <w14:defaultImageDpi w14:val="300"/>
  <w15:docId w15:val="{91DB5897-E4F9-4997-BD97-98E44B46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D84881-489A-4FC2-B66F-E64F4954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Administrateur</cp:lastModifiedBy>
  <cp:revision>2</cp:revision>
  <dcterms:created xsi:type="dcterms:W3CDTF">2013-12-23T23:15:00Z</dcterms:created>
  <dcterms:modified xsi:type="dcterms:W3CDTF">2024-10-11T10:13:00Z</dcterms:modified>
  <cp:category/>
</cp:coreProperties>
</file>